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B3B0" w14:textId="2815865F" w:rsidR="00D54AA3" w:rsidRDefault="000D756E">
      <w:pPr>
        <w:pStyle w:val="Title"/>
      </w:pPr>
      <w:r>
        <w:t xml:space="preserve">            Term Project Description</w:t>
      </w:r>
    </w:p>
    <w:p w14:paraId="31C049FE" w14:textId="77777777" w:rsidR="00D54AA3" w:rsidRDefault="00000000">
      <w:pPr>
        <w:pStyle w:val="Heading1"/>
      </w:pPr>
      <w:r>
        <w:t>🎓 Term Project Title: Smart Campus Portal – A Web-based System for University Automation</w:t>
      </w:r>
    </w:p>
    <w:p w14:paraId="38E3740F" w14:textId="6FE37D37" w:rsidR="00D54AA3" w:rsidRDefault="00000000">
      <w:r>
        <w:t>You are required to design and develop a Smart Campus Portal, a comprehensive web-based application that simulates various administrative and student services of a university. The system should allow different types of users (students, faculty, and administrators) to interact with the portal based on their roles. The aim is to create a centralized platform that handles core campus services and enhances communication and transparency between students and university staff.</w:t>
      </w:r>
      <w:r>
        <w:br/>
      </w:r>
      <w:r>
        <w:br/>
        <w:t xml:space="preserve">This project will test your ability to design a multi-page, responsive web application using HTML, CSS, JavaScript, jQuery, and ASP.NET (Web </w:t>
      </w:r>
      <w:proofErr w:type="gramStart"/>
      <w:r>
        <w:t>Forms )</w:t>
      </w:r>
      <w:proofErr w:type="gramEnd"/>
      <w:r>
        <w:t xml:space="preserve"> for backend processing, database interaction, and user authentication.</w:t>
      </w:r>
    </w:p>
    <w:p w14:paraId="08E834AD" w14:textId="77777777" w:rsidR="00D54AA3" w:rsidRDefault="00000000">
      <w:pPr>
        <w:pStyle w:val="Heading2"/>
      </w:pPr>
      <w:r>
        <w:t>Project Features and Requirements:</w:t>
      </w:r>
    </w:p>
    <w:p w14:paraId="4F39806D" w14:textId="7C35B6AA" w:rsidR="00D54AA3" w:rsidRDefault="00000000">
      <w:pPr>
        <w:pStyle w:val="Heading3"/>
      </w:pPr>
      <w:r>
        <w:t xml:space="preserve">1. User Authentication &amp; Role Management </w:t>
      </w:r>
    </w:p>
    <w:p w14:paraId="6C00BC8C" w14:textId="77777777" w:rsidR="00D54AA3" w:rsidRDefault="00000000">
      <w:r>
        <w:t>- Students, faculty, and admin users should log in using unique credentials.</w:t>
      </w:r>
      <w:r>
        <w:br/>
        <w:t>- Implement session management and role-based access control using ASP.NET.</w:t>
      </w:r>
    </w:p>
    <w:p w14:paraId="734E36B9" w14:textId="77777777" w:rsidR="00D54AA3" w:rsidRDefault="00000000">
      <w:pPr>
        <w:pStyle w:val="Heading3"/>
      </w:pPr>
      <w:r>
        <w:t>2. Student Portal:</w:t>
      </w:r>
    </w:p>
    <w:p w14:paraId="1A965EC1" w14:textId="77777777" w:rsidR="00D54AA3" w:rsidRDefault="00000000">
      <w:r>
        <w:t>- View personal profile and academic record.</w:t>
      </w:r>
      <w:r>
        <w:br/>
        <w:t>- Register for courses (simulate course catalog with prerequisites).</w:t>
      </w:r>
      <w:r>
        <w:br/>
        <w:t>- Submit assignments and view grades.</w:t>
      </w:r>
      <w:r>
        <w:br/>
        <w:t>- View fee details and payment status.</w:t>
      </w:r>
    </w:p>
    <w:p w14:paraId="15BDDC38" w14:textId="77777777" w:rsidR="00D54AA3" w:rsidRDefault="00000000">
      <w:pPr>
        <w:pStyle w:val="Heading3"/>
      </w:pPr>
      <w:r>
        <w:t>3. Faculty Portal:</w:t>
      </w:r>
    </w:p>
    <w:p w14:paraId="2FB61C79" w14:textId="77777777" w:rsidR="00D54AA3" w:rsidRDefault="00000000">
      <w:r>
        <w:t>- Upload course content and assignments.</w:t>
      </w:r>
      <w:r>
        <w:br/>
        <w:t>- Grade students' submissions.</w:t>
      </w:r>
      <w:r>
        <w:br/>
        <w:t>- Send announcements to students.</w:t>
      </w:r>
      <w:r>
        <w:br/>
        <w:t>- View attendance reports.</w:t>
      </w:r>
    </w:p>
    <w:p w14:paraId="786F1669" w14:textId="77777777" w:rsidR="00D54AA3" w:rsidRDefault="00000000">
      <w:pPr>
        <w:pStyle w:val="Heading3"/>
      </w:pPr>
      <w:r>
        <w:t>4. Admin Panel:</w:t>
      </w:r>
    </w:p>
    <w:p w14:paraId="58BBACC9" w14:textId="77777777" w:rsidR="00D54AA3" w:rsidRDefault="00000000">
      <w:r>
        <w:t>- Add/remove students and faculty.</w:t>
      </w:r>
      <w:r>
        <w:br/>
        <w:t>- Manage course offerings.</w:t>
      </w:r>
      <w:r>
        <w:br/>
        <w:t>- Generate reports (e.g., fee reports, course registration stats).</w:t>
      </w:r>
    </w:p>
    <w:p w14:paraId="32E07190" w14:textId="77777777" w:rsidR="00D54AA3" w:rsidRDefault="00000000">
      <w:pPr>
        <w:pStyle w:val="Heading3"/>
      </w:pPr>
      <w:r>
        <w:t>5. Front-end Requirements:</w:t>
      </w:r>
    </w:p>
    <w:p w14:paraId="67717348" w14:textId="77777777" w:rsidR="00D54AA3" w:rsidRDefault="00000000">
      <w:r>
        <w:t>- Fully responsive design using HTML/CSS and Bootstrap.</w:t>
      </w:r>
      <w:r>
        <w:br/>
        <w:t xml:space="preserve">- Use JavaScript/jQuery for dynamic behavior (e.g., live form validation, AJAX-based content </w:t>
      </w:r>
      <w:r>
        <w:lastRenderedPageBreak/>
        <w:t>loading).</w:t>
      </w:r>
      <w:r>
        <w:br/>
        <w:t>- Navigation bar and dashboard interface.</w:t>
      </w:r>
    </w:p>
    <w:p w14:paraId="0660866C" w14:textId="77777777" w:rsidR="00D54AA3" w:rsidRDefault="00000000">
      <w:pPr>
        <w:pStyle w:val="Heading3"/>
      </w:pPr>
      <w:r>
        <w:t>6. Backend &amp; Database:</w:t>
      </w:r>
    </w:p>
    <w:p w14:paraId="40119AFA" w14:textId="1C909B4F" w:rsidR="00D54AA3" w:rsidRDefault="00000000">
      <w:r>
        <w:t xml:space="preserve">- Use ASP.NET with </w:t>
      </w:r>
      <w:proofErr w:type="spellStart"/>
      <w:r w:rsidR="000D756E">
        <w:t>Linq</w:t>
      </w:r>
      <w:proofErr w:type="spellEnd"/>
      <w:r w:rsidR="000D756E">
        <w:t xml:space="preserve"> to SQL database</w:t>
      </w:r>
      <w:r>
        <w:br/>
        <w:t xml:space="preserve">- Implement CRUD operations using </w:t>
      </w:r>
      <w:proofErr w:type="spellStart"/>
      <w:r w:rsidR="000D756E">
        <w:t>Linq</w:t>
      </w:r>
      <w:proofErr w:type="spellEnd"/>
      <w:r w:rsidR="000D756E">
        <w:t xml:space="preserve"> to SQL database</w:t>
      </w:r>
      <w:r>
        <w:br/>
        <w:t>- Store data like users, courses, assignments, submissions, and grades.</w:t>
      </w:r>
    </w:p>
    <w:p w14:paraId="7E733611" w14:textId="77777777" w:rsidR="00D54AA3" w:rsidRDefault="00000000">
      <w:pPr>
        <w:pStyle w:val="Heading2"/>
      </w:pPr>
      <w:r>
        <w:t>Technical Requirements:</w:t>
      </w:r>
    </w:p>
    <w:p w14:paraId="24EE34CC" w14:textId="22E8C417" w:rsidR="00D54AA3" w:rsidRDefault="00000000">
      <w:r>
        <w:br/>
        <w:t>- Application must follow secure coding practices (e.g., no SQL Injection, input validation).</w:t>
      </w:r>
      <w:r>
        <w:br/>
        <w:t>- Submit a written Project Report documenting design, architecture, and key challenges.</w:t>
      </w:r>
    </w:p>
    <w:p w14:paraId="616C2B15" w14:textId="77777777" w:rsidR="00D54AA3" w:rsidRDefault="00000000">
      <w:pPr>
        <w:pStyle w:val="Heading2"/>
      </w:pPr>
      <w:r>
        <w:t>Deliverables:</w:t>
      </w:r>
    </w:p>
    <w:p w14:paraId="0DBDAE95" w14:textId="77777777" w:rsidR="00D54AA3" w:rsidRDefault="00000000">
      <w:r>
        <w:t>1. Functional Web Application hosted locally or on Azure/IIS.</w:t>
      </w:r>
      <w:r>
        <w:br/>
        <w:t>2. Project Report (PDF): includes problem description, architecture, tools used, screenshots, challenges faced, and future scope.</w:t>
      </w:r>
      <w:r>
        <w:br/>
        <w:t>3. Presentation Slides (PowerPoint): summarizing your solution and demonstrating working features.</w:t>
      </w:r>
      <w:r>
        <w:br/>
        <w:t>4. Code Repository link (GitHub or any version control).</w:t>
      </w:r>
    </w:p>
    <w:p w14:paraId="40DF3776" w14:textId="77777777" w:rsidR="00D54AA3" w:rsidRDefault="00000000">
      <w:pPr>
        <w:pStyle w:val="Heading2"/>
      </w:pPr>
      <w:r>
        <w:t>Deadline:</w:t>
      </w:r>
    </w:p>
    <w:p w14:paraId="4E5F7F96" w14:textId="21CA1A7C" w:rsidR="00D54AA3" w:rsidRDefault="00000000">
      <w:r>
        <w:t xml:space="preserve">Week 14 of the semester </w:t>
      </w:r>
    </w:p>
    <w:p w14:paraId="717CF17F" w14:textId="77777777" w:rsidR="00CD6E02" w:rsidRDefault="00CD6E02"/>
    <w:p w14:paraId="5C01DE3C" w14:textId="77777777" w:rsidR="00CD6E02" w:rsidRDefault="00CD6E02"/>
    <w:p w14:paraId="722A7310" w14:textId="77777777" w:rsidR="00CD6E02" w:rsidRDefault="00CD6E02"/>
    <w:p w14:paraId="7E417893" w14:textId="77777777" w:rsidR="00CD6E02" w:rsidRDefault="00CD6E02"/>
    <w:p w14:paraId="2A25E0C7" w14:textId="77777777" w:rsidR="00CD6E02" w:rsidRDefault="00CD6E02"/>
    <w:p w14:paraId="79ED0BEA" w14:textId="77777777" w:rsidR="00CD6E02" w:rsidRDefault="00CD6E02"/>
    <w:p w14:paraId="0C373CDB" w14:textId="77777777" w:rsidR="00CD6E02" w:rsidRDefault="00CD6E02"/>
    <w:p w14:paraId="620A94E4" w14:textId="77777777" w:rsidR="00CD6E02" w:rsidRDefault="00CD6E02"/>
    <w:p w14:paraId="306FBFBA" w14:textId="77777777" w:rsidR="00CD6E02" w:rsidRDefault="00CD6E02"/>
    <w:p w14:paraId="0BB669FC" w14:textId="77777777" w:rsidR="00CD6E02" w:rsidRDefault="00CD6E02"/>
    <w:p w14:paraId="312EA84E" w14:textId="77777777" w:rsidR="00CD6E02" w:rsidRDefault="00CD6E02"/>
    <w:p w14:paraId="7FC492C6" w14:textId="77777777" w:rsidR="00CD6E02" w:rsidRDefault="00CD6E02"/>
    <w:p w14:paraId="2E12C9E9" w14:textId="77777777" w:rsidR="00CD6E02" w:rsidRDefault="00CD6E02"/>
    <w:p w14:paraId="12D66152" w14:textId="77777777" w:rsidR="00CD6E02" w:rsidRDefault="00CD6E02"/>
    <w:p w14:paraId="173DB92A" w14:textId="77777777" w:rsidR="00CD6E02" w:rsidRDefault="00CD6E02"/>
    <w:p w14:paraId="1A97E76E" w14:textId="77777777" w:rsidR="00CD6E02" w:rsidRDefault="00CD6E02"/>
    <w:p w14:paraId="29AC2A6C" w14:textId="77777777" w:rsidR="00CD6E02" w:rsidRDefault="00CD6E02"/>
    <w:p w14:paraId="698BF2D4" w14:textId="77777777" w:rsidR="00CD6E02" w:rsidRDefault="00CD6E02"/>
    <w:p w14:paraId="59DA9A4A" w14:textId="191982E1" w:rsidR="00CD6E02" w:rsidRDefault="00CD6E02">
      <w:r w:rsidRPr="00CD6E02">
        <w:t>ManageCourseOfferings.aspx</w:t>
      </w:r>
    </w:p>
    <w:p w14:paraId="56540A70" w14:textId="77777777" w:rsidR="00CD6E02" w:rsidRDefault="00CD6E02"/>
    <w:p w14:paraId="6ED81E0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ManageCourseOfferings.aspx.cs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BULMS.ManageCourseOfferings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74043A9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7D90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C5D508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="http://www.w3.org/1999/xhtml"&gt;</w:t>
      </w:r>
    </w:p>
    <w:p w14:paraId="42E768B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14:paraId="42A82EB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Manage Course Offerings - BULMS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915B35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="https://cdn.jsdelivr.net/npm/bootstrap@5.3.0/dist/css/bootstrap.min.css"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08F0B8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AB9B62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8D988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 mt-5"&gt;</w:t>
      </w:r>
    </w:p>
    <w:p w14:paraId="60228E1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="card"&gt;</w:t>
      </w:r>
    </w:p>
    <w:p w14:paraId="28B2418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="card-header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-primary text-white"&gt;</w:t>
      </w:r>
    </w:p>
    <w:p w14:paraId="5987C55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Manage Course Offerings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AA350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4C2387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="card-body"&gt;</w:t>
      </w:r>
    </w:p>
    <w:p w14:paraId="69FE34E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lblMessage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83F864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 mb-3"&gt;</w:t>
      </w:r>
    </w:p>
    <w:p w14:paraId="180F839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="col-md-4"&gt;</w:t>
      </w:r>
    </w:p>
    <w:p w14:paraId="26385FB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lblSemester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="Semester:"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="form-label"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BBC04B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ddlSemesters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70D73D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A20C72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="col-md-4"&gt;</w:t>
      </w:r>
    </w:p>
    <w:p w14:paraId="1685262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lblCourse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="Course:"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="form-label"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D15206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ddlCourses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E88C36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FBDBBF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="col-md-4"&gt;</w:t>
      </w:r>
    </w:p>
    <w:p w14:paraId="0CE088F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lblFaculty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="Faculty:"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="form-label"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CF4035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ddlFaculty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831DC2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BD6B38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6B3390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btnAddOffering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="Add Offering"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btnAddOffering_Click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4A0D28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8BA973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gvOfferings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 table-bordered mt-3"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DataKeyNames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OfferingID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OnRowDeleting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gvOfferings_RowDeleting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14:paraId="7946BAB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976EE9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SemesterName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="Semester"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2AC733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CourseName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="Course"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CCD0D0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FacultyName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="Faculty"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217A802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CommandField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ShowDeleteButton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393C04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644F2D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E23C8E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="AdminDashboard.aspx"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-secondary mt-3"&gt;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 to Dashboard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DDE969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F42F3F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695586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A6CC72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7CCB87F" w14:textId="2A1FE574" w:rsidR="00CD6E02" w:rsidRDefault="00CD6E02" w:rsidP="00CD6E0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2EDB18" w14:textId="77777777" w:rsidR="00CD6E02" w:rsidRDefault="00CD6E02" w:rsidP="00CD6E02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E35DFFD" w14:textId="77777777" w:rsidR="00CD6E02" w:rsidRDefault="00CD6E02" w:rsidP="00CD6E02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D79D61F" w14:textId="77777777" w:rsidR="00CD6E02" w:rsidRDefault="00CD6E02" w:rsidP="00CD6E02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7B099ED2" w14:textId="307CDB54" w:rsidR="00CD6E02" w:rsidRDefault="00CD6E02" w:rsidP="00CD6E02">
      <w:proofErr w:type="spellStart"/>
      <w:r w:rsidRPr="00CD6E02">
        <w:t>ManageCourseOfferings.aspx</w:t>
      </w:r>
      <w:r>
        <w:t>.cs</w:t>
      </w:r>
      <w:proofErr w:type="spellEnd"/>
    </w:p>
    <w:p w14:paraId="5196A31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AFA82B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75818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F6996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67758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13D07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BULMS</w:t>
      </w:r>
    </w:p>
    <w:p w14:paraId="5B30858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F80276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ManageCourseOfferings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Page</w:t>
      </w:r>
      <w:proofErr w:type="spellEnd"/>
    </w:p>
    <w:p w14:paraId="227532B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527D0F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388E4A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5B7DE3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Session[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RoleID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Session[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RoleID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9D4A2C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D7541A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"Login.aspx"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644E3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19E78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9D310E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3D8F3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IsPostBack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1AB3A1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0DF944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LoadSemesters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47B25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92ACC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LoadFaculty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FBD02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LoadOfferings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6C101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DB1887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5ECBFAD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63E9B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LoadSemesters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0B08B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85A6DD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"BULMSConnectionString"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3563C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4B42388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67FDF3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semesters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db.Semesters.ToList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2A3666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semesters;</w:t>
      </w:r>
    </w:p>
    <w:p w14:paraId="419D197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ddlSemesters.DataTextField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SemesterName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E7017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ddlSemesters.DataValueField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SemesterID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2EEE4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A788D76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ddlSemesters.Items.Insert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Semester"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6DD7B60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76EA29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A60BE3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6D4C3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812DCA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6A9109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"BULMSConnectionString"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ED999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C29121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EA6C71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courses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F3121B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ddlCourses.DataSource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courses;</w:t>
      </w:r>
    </w:p>
    <w:p w14:paraId="6AE81BB6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ddlCourses.DataTextField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CourseName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7BFCF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ddlCourses.DataValueField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CourseID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A486A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ddlCourses.DataBind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2CE258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ddlCourses.Items.Insert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Course"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5982B81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6DCEA2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40EA81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5250D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LoadFaculty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DF5336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2C2FA8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"BULMSConnectionString"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12A2C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EFC798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6CDF3F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faculty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db.Users.Where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u.RoleID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615747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ddlFaculty.DataSource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faculty;</w:t>
      </w:r>
    </w:p>
    <w:p w14:paraId="2020FCD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ddlFaculty.DataTextField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FullName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90FCF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ddlFaculty.DataValueField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44FA9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ddlFaculty.DataBind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E4EB73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ddlFaculty.Items.Insert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Faculty"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CD8A27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DDC5F2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A3B4B6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C8D8E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LoadOfferings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735127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A13550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"BULMSConnectionString"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B28F1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6727539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ABFC96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offerings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db.CourseOfferings</w:t>
      </w:r>
      <w:proofErr w:type="spellEnd"/>
      <w:proofErr w:type="gramEnd"/>
    </w:p>
    <w:p w14:paraId="5A9F9CE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db.Semesters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o.SemesterID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s.SemesterID</w:t>
      </w:r>
      <w:proofErr w:type="spellEnd"/>
    </w:p>
    <w:p w14:paraId="38528A1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o.CourseID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c.CourseID</w:t>
      </w:r>
      <w:proofErr w:type="spellEnd"/>
    </w:p>
    <w:p w14:paraId="5188046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db.Users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o.FacultyID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facultyJoin</w:t>
      </w:r>
      <w:proofErr w:type="spellEnd"/>
    </w:p>
    <w:p w14:paraId="6A1D7C7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facultyJoin.DefaultIfEmpty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83BEE8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</w:p>
    <w:p w14:paraId="7E3A144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{</w:t>
      </w:r>
    </w:p>
    <w:p w14:paraId="15287E8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o.OfferingID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D89A97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SemesterName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s.SemesterName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53770E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c.CourseName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AF347F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FacultyName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"Not Assigned"</w:t>
      </w:r>
    </w:p>
    <w:p w14:paraId="521D178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};</w:t>
      </w:r>
    </w:p>
    <w:p w14:paraId="411CDB2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gvOfferings.DataSource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offerings.ToList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B11499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gvOfferings.DataBind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14092C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54A9D6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A844C9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7BC34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btnAddOffering_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6FE727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A7B62E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8E1FE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ddlCourses.SelectedIndex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ddlFaculty.SelectedIndex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696B58B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636E58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select semester, course, and faculty."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105AB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74DCD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F4842E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3C4176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semesterId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A80AA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ddlCourses.SelectedValue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ADB11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facultyId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ddlFaculty.SelectedValue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70767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7D46F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"BULMSConnectionString"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17364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4E89705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A7CF2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exists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db.CourseOfferings.Any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(o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o.SemesterID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semesterId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o.CourseID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C3470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(exists)</w:t>
      </w:r>
    </w:p>
    <w:p w14:paraId="2F88263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52FDE6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 course is already offered in the selected semester."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750DD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A179F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6D1497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FCCFA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CourseOffering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offering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CourseOffering</w:t>
      </w:r>
      <w:proofErr w:type="spellEnd"/>
    </w:p>
    <w:p w14:paraId="4EB5DBB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14:paraId="31BB6E06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SemesterID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semesterId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E78B4E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7C0916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FacultyID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facultyId</w:t>
      </w:r>
      <w:proofErr w:type="spellEnd"/>
    </w:p>
    <w:p w14:paraId="3197F38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};</w:t>
      </w:r>
    </w:p>
    <w:p w14:paraId="2D65DE9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db.CourseOfferings.InsertOnSubmit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(offering);</w:t>
      </w:r>
    </w:p>
    <w:p w14:paraId="3819970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db.SubmitChanges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8C2F22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"Course offering added!"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CFC3F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LoadOfferings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9E9F3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A5001B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A5F7EE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95776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gvOfferings_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RowDeleting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GridViewDeleteEventArgs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D12AFC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0EEBE8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offeringId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gvOfferings.DataKeys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e.RowIndex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].Value);</w:t>
      </w:r>
    </w:p>
    <w:p w14:paraId="020F712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7566B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"BULMSConnectionString"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F19FF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792CDC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5EC24B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offering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db.CourseOfferings.FirstOrDefault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(o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o.OfferingID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offeringId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49D59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offering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E9358B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5BF6F7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db.CourseOfferings.DeleteOnSubmit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(offering);</w:t>
      </w:r>
    </w:p>
    <w:p w14:paraId="4C244CB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db.SubmitChanges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79F3D7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30651F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LoadOfferings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83C9C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EE1791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AF03DD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BD7D873" w14:textId="6D81B8BF" w:rsidR="00CD6E02" w:rsidRDefault="00CD6E02" w:rsidP="00CD6E0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0AAD6B1" w14:textId="77777777" w:rsidR="00CD6E02" w:rsidRDefault="00CD6E02" w:rsidP="00CD6E0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D97922" w14:textId="77777777" w:rsidR="00CD6E02" w:rsidRDefault="00CD6E02" w:rsidP="00CD6E0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D9D429" w14:textId="77777777" w:rsidR="00CD6E02" w:rsidRDefault="00CD6E02" w:rsidP="00CD6E0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5245E1" w14:textId="77777777" w:rsidR="00CD6E02" w:rsidRDefault="00CD6E02" w:rsidP="00CD6E0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4469A9" w14:textId="77777777" w:rsidR="00CD6E02" w:rsidRDefault="00CD6E02" w:rsidP="00CD6E0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4D5D68" w14:textId="0295D624" w:rsidR="00CD6E02" w:rsidRDefault="00CD6E02" w:rsidP="00CD6E02">
      <w:r w:rsidRPr="00CD6E02">
        <w:t>CourseRegistration.aspx</w:t>
      </w:r>
    </w:p>
    <w:p w14:paraId="61B0FD8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CourseRegistration.aspx.cs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BULMS.CourseRegistration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5DFBAA3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BDEF5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39319D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="http://www.w3.org/1999/xhtml"&gt;</w:t>
      </w:r>
    </w:p>
    <w:p w14:paraId="3D53536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14:paraId="40B276E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 Registration - BULMS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988140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="https://cdn.jsdelivr.net/npm/bootstrap@5.3.0/dist/css/bootstrap.min.css"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475D69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7B55A16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34DB69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 mt-5"&gt;</w:t>
      </w:r>
    </w:p>
    <w:p w14:paraId="6761917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="card"&gt;</w:t>
      </w:r>
    </w:p>
    <w:p w14:paraId="25169CA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="card-header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-success text-white"&gt;</w:t>
      </w:r>
    </w:p>
    <w:p w14:paraId="6F84C0B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 Registration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2E2AEC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D5726C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="card-body"&gt;</w:t>
      </w:r>
    </w:p>
    <w:p w14:paraId="7378C756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lblMessage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B841CE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="mb-3"&gt;</w:t>
      </w:r>
    </w:p>
    <w:p w14:paraId="1655FB6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lblSemester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="Select Semester:"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="form-label"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B9B43E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ddlSemesters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E892E2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FBBF58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gvCourses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 table-bordered mt-3"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OnRowCommand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gvCourses_RowCommand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DataKeyNames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CourseID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14:paraId="28C6AC0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8C1A78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CourseID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="Course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8441DC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CourseName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="Course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8388A8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PrerequisiteName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="Prerequisite"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C265DD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FacultyName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="Faculty"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6E9E46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ButtonType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="Register"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CommandName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="Register"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5ED311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780429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E87D73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="StudentDashboard.aspx"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-secondary mt-3"&gt;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 to Dashboard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C58986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DDC449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640617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EE91CA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229C8C6" w14:textId="3FFD1280" w:rsidR="00CD6E02" w:rsidRDefault="00CD6E02" w:rsidP="00CD6E02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2BE1E1B" w14:textId="77777777" w:rsidR="00CD6E02" w:rsidRDefault="00CD6E02" w:rsidP="00CD6E02"/>
    <w:p w14:paraId="0B49ADC1" w14:textId="77777777" w:rsidR="00CD6E02" w:rsidRDefault="00CD6E02" w:rsidP="00CD6E02"/>
    <w:p w14:paraId="7A123A2C" w14:textId="0325DD46" w:rsidR="00CD6E02" w:rsidRDefault="00CD6E02" w:rsidP="00CD6E02">
      <w:proofErr w:type="spellStart"/>
      <w:r w:rsidRPr="00CD6E02">
        <w:t>CourseRegistration.aspx</w:t>
      </w:r>
      <w:r>
        <w:t>.cs</w:t>
      </w:r>
      <w:proofErr w:type="spellEnd"/>
    </w:p>
    <w:p w14:paraId="0BD8F14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CAD79A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21BAD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0A820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2B4D4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BULMS</w:t>
      </w:r>
    </w:p>
    <w:p w14:paraId="5D3FF3C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979185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CourseRegistration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Page</w:t>
      </w:r>
      <w:proofErr w:type="spellEnd"/>
    </w:p>
    <w:p w14:paraId="35A716F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6291AC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1F6548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216D83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Only allow logged-in students</w:t>
      </w:r>
    </w:p>
    <w:p w14:paraId="7172009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Session[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RoleID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Session[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RoleID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D8D5A5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2CF084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"Login.aspx"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7D7BB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00C38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059B88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0A075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IsPostBack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4C9443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84ADA7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LoadSemesters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AD139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gvCourses.DataSource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D5D02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gvCourses.DataBind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19EBCC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select a semester."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BD3E5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40D68D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17C0D1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10324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LoadSemesters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B64D93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6ED87D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"BULMSConnectionString"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80344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5E62F32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169A7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semesters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db.Semesters.ToList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F2FF69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semesters;</w:t>
      </w:r>
    </w:p>
    <w:p w14:paraId="0E14876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ddlSemesters.DataTextField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SemesterName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9C48B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ddlSemesters.DataValueField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SemesterID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9FB3A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BBC1FE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ddlSemesters.Items.Insert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System.Web.UI.WebControls.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"--Select Semester--"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B21B68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763C39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5439D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3B1AC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97E6CC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21FE22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333C5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49FD25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54441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5C612C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ACC55D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06976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53EB83B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D28E4F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gvCourses.DataSource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E4974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gvCourses.DataBind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08C0D1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select a semester."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DF92F6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15AC26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57A2FC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87617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selectedSemesterId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B32EA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"BULMSConnectionString"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12AD3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238CE9C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FF26C5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courses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db.CourseOfferings</w:t>
      </w:r>
      <w:proofErr w:type="spellEnd"/>
      <w:proofErr w:type="gramEnd"/>
    </w:p>
    <w:p w14:paraId="4233EE2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co.CourseID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c.CourseID</w:t>
      </w:r>
      <w:proofErr w:type="spellEnd"/>
    </w:p>
    <w:p w14:paraId="5D44E56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co.SemesterID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selectedSemesterId</w:t>
      </w:r>
      <w:proofErr w:type="spellEnd"/>
    </w:p>
    <w:p w14:paraId="37225F7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</w:p>
    <w:p w14:paraId="3CB51C0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{</w:t>
      </w:r>
    </w:p>
    <w:p w14:paraId="0B01943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6A08B2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8072A56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PrerequisiteName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c.PrerequisiteID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</w:p>
    <w:p w14:paraId="75F016E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c.PrerequisiteID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CourseName</w:t>
      </w:r>
      <w:proofErr w:type="spellEnd"/>
    </w:p>
    <w:p w14:paraId="16ABB12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3B8DE9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FacultyName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c.FacultyID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</w:p>
    <w:p w14:paraId="76403F7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db.Users.FirstOrDefault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(f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c.FacultyID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FullName</w:t>
      </w:r>
      <w:proofErr w:type="spellEnd"/>
    </w:p>
    <w:p w14:paraId="19D0893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"Not Assigned"</w:t>
      </w:r>
    </w:p>
    <w:p w14:paraId="702BA3C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};</w:t>
      </w:r>
    </w:p>
    <w:p w14:paraId="5536924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gvCourses.DataSource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courses.Distinct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996CC9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gvCourses.DataBind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932AC8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812307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CDAAC4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11336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gvCourses_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System.Web.UI.WebControls.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GridViewCommandEventArgs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AEEEFF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B79551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e.CommandName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8C306C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CE8315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e.CommandArgument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BA057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gvCourses.DataKeys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71644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.ToInt32(Session[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2A21BA4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F453F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3A46159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DB6A98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select a semester."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91926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AB544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1CC610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semesterId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ddlSemesters.SelectedValue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B46AA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6D036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"BULMSConnectionString"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27713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BULMSDataClassesDataContext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D2FF23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36B5B7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already registered for this course in this semester</w:t>
      </w:r>
    </w:p>
    <w:p w14:paraId="58A1461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alreadyRegistered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db.CourseRegistrations.Any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r.CourseID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r.SemesterID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semesterId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09BF7C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alreadyRegistered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703D29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08B1A1FA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 are already registered for this course in the selected semester."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9FA81F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017ED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256C905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EA525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prerequisites</w:t>
      </w:r>
    </w:p>
    <w:p w14:paraId="4864B8C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course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12865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course.PrerequisiteID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0B8605D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6C55C8C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hasPrerequisite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db.CourseRegistrations.Any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r.CourseID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course.PrerequisiteID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04FB1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hasPrerequisite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20CDF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798A29D6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 must complete the prerequisite course before registering."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73DDE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155ED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4AE4D345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4789E47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0F9B3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 the student</w:t>
      </w:r>
    </w:p>
    <w:p w14:paraId="41C2D7A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CourseRegistration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CourseRegistration</w:t>
      </w:r>
      <w:proofErr w:type="spellEnd"/>
    </w:p>
    <w:p w14:paraId="6AD8553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0849411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D531F2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8DE97B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SemesterID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semesterId</w:t>
      </w:r>
      <w:proofErr w:type="spellEnd"/>
    </w:p>
    <w:p w14:paraId="0E6F6090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14:paraId="61D82B62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db.CourseRegistrations.InsertOnSubmit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(reg);</w:t>
      </w:r>
    </w:p>
    <w:p w14:paraId="3D053BD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db.SubmitChanges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CD5C73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48DC48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"Registration successful!"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377254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829AE87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Refresh courses after registration</w:t>
      </w:r>
    </w:p>
    <w:p w14:paraId="121920C3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0A9079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55559EB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6677A5E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CE3481" w14:textId="77777777" w:rsidR="00CD6E02" w:rsidRDefault="00CD6E02" w:rsidP="00CD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8EA2C1" w14:textId="77777777" w:rsidR="00CD6E02" w:rsidRDefault="00CD6E02" w:rsidP="00CD6E02"/>
    <w:sectPr w:rsidR="00CD6E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6115580">
    <w:abstractNumId w:val="8"/>
  </w:num>
  <w:num w:numId="2" w16cid:durableId="985082988">
    <w:abstractNumId w:val="6"/>
  </w:num>
  <w:num w:numId="3" w16cid:durableId="1199775568">
    <w:abstractNumId w:val="5"/>
  </w:num>
  <w:num w:numId="4" w16cid:durableId="1212645249">
    <w:abstractNumId w:val="4"/>
  </w:num>
  <w:num w:numId="5" w16cid:durableId="796994915">
    <w:abstractNumId w:val="7"/>
  </w:num>
  <w:num w:numId="6" w16cid:durableId="597837427">
    <w:abstractNumId w:val="3"/>
  </w:num>
  <w:num w:numId="7" w16cid:durableId="1145468754">
    <w:abstractNumId w:val="2"/>
  </w:num>
  <w:num w:numId="8" w16cid:durableId="1488354705">
    <w:abstractNumId w:val="1"/>
  </w:num>
  <w:num w:numId="9" w16cid:durableId="187257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56E"/>
    <w:rsid w:val="0015074B"/>
    <w:rsid w:val="0029639D"/>
    <w:rsid w:val="00302018"/>
    <w:rsid w:val="00326F90"/>
    <w:rsid w:val="004C5012"/>
    <w:rsid w:val="00AA1D8D"/>
    <w:rsid w:val="00B47730"/>
    <w:rsid w:val="00C22600"/>
    <w:rsid w:val="00CB0664"/>
    <w:rsid w:val="00CD6E02"/>
    <w:rsid w:val="00D54A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24F96"/>
  <w14:defaultImageDpi w14:val="300"/>
  <w15:docId w15:val="{4746B2AB-D35B-4A95-86B2-63418369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2834</Words>
  <Characters>16155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01-135232-051 .</cp:lastModifiedBy>
  <cp:revision>3</cp:revision>
  <dcterms:created xsi:type="dcterms:W3CDTF">2013-12-23T23:15:00Z</dcterms:created>
  <dcterms:modified xsi:type="dcterms:W3CDTF">2025-05-24T22:37:00Z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3d840063-2624-4669-a1f9-dcc77fdf9d6f</vt:lpwstr>
  </property>
</Properties>
</file>